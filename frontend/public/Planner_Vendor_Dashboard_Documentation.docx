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PlannerDashboard &amp; VendorDashboard Documentation</w:t>
      </w:r>
    </w:p>
    <w:p>
      <w:r>
        <w:t>📝 Creating the PlannerDashboard Schema</w:t>
        <w:br/>
        <w:br/>
        <w:t>Purpose</w:t>
        <w:br/>
        <w:t>The PlannerDashboard schema is designed to store all operational data for a planner, separate from authentication/profile data.</w:t>
        <w:br/>
        <w:t>It allows your frontend dashboard to quickly display:</w:t>
        <w:br/>
        <w:t>- Event counts by status</w:t>
        <w:br/>
        <w:t>- Upcoming deadlines</w:t>
        <w:br/>
        <w:t>- Notifications</w:t>
        <w:br/>
        <w:t>- Revenue and payment summaries</w:t>
        <w:br/>
        <w:br/>
        <w:t>Step 1: Identify the Planner Data Layers</w:t>
        <w:br/>
        <w:t>We first broke down what a planner dashboard needs:</w:t>
        <w:br/>
        <w:t>1. Events</w:t>
        <w:br/>
        <w:t xml:space="preserve">   - Each event has a title, description, startDate, endDate, status (pending, booked, ongoing, completed, cancelled), assigned vendors, and tasks.</w:t>
        <w:br/>
        <w:t>2. Tasks / Deadlines</w:t>
        <w:br/>
        <w:t xml:space="preserve">   - Each event can have tasks with title, dueDate, and status (pending/done).</w:t>
        <w:br/>
        <w:t xml:space="preserve">   - We also created an upcomingDeadlines array for quick access to deadlines across events.</w:t>
        <w:br/>
        <w:t>3. Notifications</w:t>
        <w:br/>
        <w:t xml:space="preserve">   - Embedded array storing messages for the planner with type, read/unread status, and timestamp.</w:t>
        <w:br/>
        <w:t>4. Dashboard Metrics</w:t>
        <w:br/>
        <w:t xml:space="preserve">   - Counters for quick stats: pendingRequests, bookedEvents, ongoingEvents, completedEvents, cancelledEvents.</w:t>
        <w:br/>
        <w:t>5. Revenue / Payment Tracking</w:t>
        <w:br/>
        <w:t xml:space="preserve">   - Each event can have multiple payments with amount, status, and method.</w:t>
        <w:br/>
        <w:t xml:space="preserve">   - Dashboard-level totals: totalRevenue (sum of paid amounts) and pendingRevenue (sum of pending payments).</w:t>
        <w:br/>
        <w:br/>
        <w:t>Step 2: Structure in Mongoose</w:t>
        <w:br/>
        <w:t>We used embedded arrays for events, tasks, deadlines, and notifications to keep all relevant data inside one document per planner.</w:t>
        <w:br/>
        <w:br/>
        <w:t>Pseudo-code Representation:</w:t>
        <w:br/>
        <w:t>PlannerDashboard {</w:t>
        <w:br/>
        <w:t xml:space="preserve">    planner: ObjectId (ref Planner)</w:t>
        <w:br/>
        <w:t xml:space="preserve">    events: [</w:t>
        <w:br/>
        <w:t xml:space="preserve">        {</w:t>
        <w:br/>
        <w:t xml:space="preserve">            client: ObjectId (ref Client)</w:t>
        <w:br/>
        <w:t xml:space="preserve">            title: String</w:t>
        <w:br/>
        <w:t xml:space="preserve">            description: String</w:t>
        <w:br/>
        <w:t xml:space="preserve">            startDate: Date</w:t>
        <w:br/>
        <w:t xml:space="preserve">            endDate: Date</w:t>
        <w:br/>
        <w:t xml:space="preserve">            status: Enum[pending, booked, ongoing, completed, cancelled]</w:t>
        <w:br/>
        <w:t xml:space="preserve">            vendors: [ObjectId ref Vendor]</w:t>
        <w:br/>
        <w:t xml:space="preserve">            tasks: [ { title, dueDate, status } ]</w:t>
        <w:br/>
        <w:t xml:space="preserve">            payments: [ { amount, status, method } ]</w:t>
        <w:br/>
        <w:t xml:space="preserve">            timestamps</w:t>
        <w:br/>
        <w:t xml:space="preserve">        }</w:t>
        <w:br/>
        <w:t xml:space="preserve">    ]</w:t>
        <w:br/>
        <w:t xml:space="preserve">    notifications: [ { message, type, read, createdAt } ]</w:t>
        <w:br/>
        <w:t xml:space="preserve">    upcomingDeadlines: [ { event, taskTitle, dueDate, status } ]</w:t>
        <w:br/>
        <w:t xml:space="preserve">    pendingRequests: Number</w:t>
        <w:br/>
        <w:t xml:space="preserve">    bookedEvents: Number</w:t>
        <w:br/>
        <w:t xml:space="preserve">    ongoingEvents: Number</w:t>
        <w:br/>
        <w:t xml:space="preserve">    completedEvents: Number</w:t>
        <w:br/>
        <w:t xml:space="preserve">    cancelledEvents: Number</w:t>
        <w:br/>
        <w:t xml:space="preserve">    totalRevenue: Number</w:t>
        <w:br/>
        <w:t xml:space="preserve">    pendingRevenue: Number</w:t>
        <w:br/>
        <w:t xml:space="preserve">    timestamps</w:t>
        <w:br/>
        <w:t>}</w:t>
        <w:br/>
        <w:br/>
        <w:t>Step 3: Auto-update timestamps</w:t>
        <w:br/>
        <w:t>We added a pre('save') hook in Mongoose so updatedAt is automatically updated whenever the dashboard document changes.</w:t>
        <w:br/>
        <w:br/>
        <w:t>Step 4: Benefits of this design</w:t>
        <w:br/>
        <w:t>- Single document per planner → frontend can fetch all dashboard data in one API call.</w:t>
        <w:br/>
        <w:t>- Embedded arrays → keeps related data together (events, tasks, notifications).</w:t>
        <w:br/>
        <w:t>- Expandable → can easily add new fields like client feedback, assigned vendors, or more financial metrics later.</w:t>
        <w:br/>
        <w:t>- Quick counters → metrics like pendingRequests or totalRevenue are precomputed for fast dashboard rendering.</w:t>
        <w:br/>
        <w:br/>
        <w:t>---</w:t>
        <w:br/>
        <w:br/>
        <w:t>Planner Dashboard Module Documentation</w:t>
        <w:br/>
        <w:br/>
        <w:t>Overview</w:t>
        <w:br/>
        <w:t>The Planner Dashboard module is part of the ElitePlan system. It provides planners with a centralized interface to monitor their events, revenue, payments, deadlines, and notifications.</w:t>
        <w:br/>
        <w:t>Built with:</w:t>
        <w:br/>
        <w:t>- Node.js &amp; Express (backend)</w:t>
        <w:br/>
        <w:t>- MongoDB/Mongoose (data storage)</w:t>
        <w:br/>
        <w:t>- Helpers for reusable computation</w:t>
        <w:br/>
        <w:t>- Controllers to handle API requests</w:t>
        <w:br/>
        <w:t>- Routes to expose endpoints to the frontend</w:t>
        <w:br/>
        <w:br/>
        <w:t>Folder Structure</w:t>
        <w:br/>
        <w:t>src/</w:t>
        <w:br/>
        <w:t xml:space="preserve">  controllers/</w:t>
        <w:br/>
        <w:t xml:space="preserve">    plannerController.js</w:t>
        <w:br/>
        <w:t xml:space="preserve">  helpers/</w:t>
        <w:br/>
        <w:t xml:space="preserve">    planner/plannerHelpers.js</w:t>
        <w:br/>
        <w:t xml:space="preserve">  models/</w:t>
        <w:br/>
        <w:t xml:space="preserve">    dashboard/plannerdashboard.model.js</w:t>
        <w:br/>
        <w:t xml:space="preserve">  routes/</w:t>
        <w:br/>
        <w:t xml:space="preserve">    planner.routes.js</w:t>
        <w:br/>
        <w:br/>
        <w:t>---</w:t>
        <w:br/>
        <w:br/>
        <w:t>🧾 Vendor Dashboard Module — Documentation</w:t>
        <w:br/>
        <w:br/>
        <w:t>Overview</w:t>
        <w:br/>
        <w:t>The Vendor Dashboard manages each vendor’s operational metrics, orders, payments, notifications, and ratings within the ElitePlan system.</w:t>
        <w:br/>
        <w:t>It provides structured visibility into a vendor’s performance, financials, and client interactions.</w:t>
        <w:br/>
        <w:br/>
        <w:t>Key Components</w:t>
        <w:br/>
        <w:t>- Models: vendordashboard.model.js</w:t>
        <w:br/>
        <w:t>- Helpers: vendorHelpers.js</w:t>
        <w:br/>
        <w:t>- Controllers: vendordashboard.controller.js</w:t>
        <w:br/>
        <w:t>- Routes: vendordashboard.routes.js</w:t>
        <w:br/>
        <w:br/>
        <w:t>Core Functionality</w:t>
        <w:br/>
        <w:t>- Orders: Tracks client orders with statuses and payments.</w:t>
        <w:br/>
        <w:t>- Revenue: Calculates total and pending revenue dynamically.</w:t>
        <w:br/>
        <w:t>- Ratings: Stores client feedback and computes average rating.</w:t>
        <w:br/>
        <w:t>- Notifications: Vendor-specific messages and alerts.</w:t>
        <w:br/>
        <w:t>- Metrics: Counts of orders by current status (pending, ongoing, completed, cancelled).</w:t>
        <w:br/>
        <w:br/>
        <w:t>---</w:t>
        <w:br/>
        <w:br/>
        <w:t>Advantages of this Design</w:t>
        <w:br/>
        <w:t>- Centralized calculations ensure consistent and reusable logic.</w:t>
        <w:br/>
        <w:t>- Clean controller structure with minimal business logic.</w:t>
        <w:br/>
        <w:t>- Frontend receives ready-to-render metrics, revenue, deadlines, and notifications.</w:t>
        <w:br/>
        <w:t>- Scalable structure for future analytics and integrations.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